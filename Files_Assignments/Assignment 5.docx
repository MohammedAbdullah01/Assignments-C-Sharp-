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480" w:lineRule="auto"/>
        <w:jc w:val="center"/>
        <w:rPr>
          <w:rFonts w:ascii="Consolas" w:hAnsi="Consolas" w:eastAsia="Consolas" w:cs="Consolas"/>
          <w:b/>
          <w:color w:val="FF0000"/>
          <w:sz w:val="36"/>
          <w:szCs w:val="36"/>
          <w:u w:val="single"/>
        </w:rPr>
      </w:pPr>
      <w:r>
        <w:rPr>
          <w:rFonts w:ascii="Consolas" w:hAnsi="Consolas" w:eastAsia="Consolas" w:cs="Consolas"/>
          <w:b/>
          <w:color w:val="FF0000"/>
          <w:sz w:val="36"/>
          <w:szCs w:val="36"/>
          <w:u w:val="single"/>
          <w:rtl w:val="0"/>
        </w:rPr>
        <w:t>Assignment 5</w:t>
      </w:r>
    </w:p>
    <w:p w14:paraId="00000002">
      <w:pPr>
        <w:spacing w:line="240" w:lineRule="auto"/>
        <w:jc w:val="center"/>
        <w:rPr>
          <w:b/>
          <w:color w:val="FF0000"/>
          <w:sz w:val="42"/>
          <w:szCs w:val="42"/>
        </w:rPr>
      </w:pPr>
      <w:r>
        <w:rPr>
          <w:b/>
          <w:color w:val="FF0000"/>
          <w:sz w:val="42"/>
          <w:szCs w:val="42"/>
          <w:rtl w:val="0"/>
        </w:rPr>
        <w:t>Enum and Struct</w:t>
      </w:r>
    </w:p>
    <w:p w14:paraId="00000003">
      <w:pPr>
        <w:spacing w:line="240" w:lineRule="auto"/>
        <w:rPr>
          <w:b/>
          <w:color w:val="FF0000"/>
          <w:sz w:val="42"/>
          <w:szCs w:val="42"/>
        </w:rPr>
      </w:pPr>
    </w:p>
    <w:p w14:paraId="00000004">
      <w:pPr>
        <w:spacing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14:paraId="00000005">
      <w:pPr>
        <w:numPr>
          <w:ilvl w:val="0"/>
          <w:numId w:val="1"/>
        </w:numPr>
        <w:spacing w:line="259" w:lineRule="auto"/>
        <w:ind w:left="630" w:hanging="360"/>
        <w:rPr>
          <w:sz w:val="28"/>
          <w:szCs w:val="28"/>
        </w:rPr>
      </w:pPr>
      <w:r>
        <w:rPr>
          <w:sz w:val="28"/>
          <w:szCs w:val="28"/>
          <w:rtl w:val="0"/>
        </w:rPr>
        <w:t>Create an enum called "WeekDays" with the days of the week (Monday to Sunday) as its members. Then, write a C# program that prints out all the days of the week using this enum.</w:t>
      </w:r>
    </w:p>
    <w:p w14:paraId="00000009">
      <w:pPr>
        <w:spacing w:line="360" w:lineRule="auto"/>
        <w:rPr>
          <w:sz w:val="28"/>
          <w:szCs w:val="28"/>
        </w:rPr>
      </w:pPr>
    </w:p>
    <w:p w14:paraId="0000000A">
      <w:pPr>
        <w:numPr>
          <w:ilvl w:val="0"/>
          <w:numId w:val="2"/>
        </w:numPr>
        <w:spacing w:after="160" w:line="259" w:lineRule="auto"/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Create an enum called "Season" with the four seasons (Spring, Summer, Autumn, Winter) as its members. Write a C# program that takes a season name as input from the user and displays the corresponding month range for that season. Note range for seasons ( spring march to may , summer june to august , autumn September to November , winter December to February)</w:t>
      </w:r>
    </w:p>
    <w:p w14:paraId="0000000B">
      <w:pPr>
        <w:spacing w:line="360" w:lineRule="auto"/>
        <w:rPr>
          <w:sz w:val="28"/>
          <w:szCs w:val="28"/>
        </w:rPr>
      </w:pPr>
    </w:p>
    <w:p w14:paraId="0000000C">
      <w:pPr>
        <w:spacing w:line="360" w:lineRule="auto"/>
        <w:ind w:left="700" w:hanging="700" w:hangingChars="25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  <w:r>
        <w:rPr>
          <w:rFonts w:hint="cs" w:cs="Arial"/>
          <w:sz w:val="28"/>
          <w:szCs w:val="28"/>
          <w:rtl/>
          <w:lang w:val="en-US" w:bidi="ar-EG"/>
        </w:rPr>
        <w:t>3</w:t>
      </w:r>
      <w:r>
        <w:rPr>
          <w:sz w:val="28"/>
          <w:szCs w:val="28"/>
          <w:rtl w:val="0"/>
        </w:rPr>
        <w:t>- Assign the following Permissions (Read, write, Delete, Execute) in a form of Enum.</w:t>
      </w:r>
    </w:p>
    <w:p w14:paraId="0000000D">
      <w:pPr>
        <w:numPr>
          <w:ilvl w:val="0"/>
          <w:numId w:val="3"/>
        </w:numPr>
        <w:spacing w:line="360" w:lineRule="auto"/>
        <w:ind w:left="1800" w:hanging="360"/>
        <w:rPr>
          <w:sz w:val="28"/>
          <w:szCs w:val="28"/>
        </w:rPr>
      </w:pPr>
      <w:r>
        <w:rPr>
          <w:sz w:val="28"/>
          <w:szCs w:val="28"/>
          <w:rtl w:val="0"/>
        </w:rPr>
        <w:t>Create Variable from previous Enum to Add and Remove Permission from variable, check if specific Permission is existed inside variable</w:t>
      </w:r>
    </w:p>
    <w:p w14:paraId="0000000E">
      <w:pPr>
        <w:spacing w:line="360" w:lineRule="auto"/>
        <w:ind w:left="1800" w:firstLine="0"/>
        <w:rPr>
          <w:sz w:val="28"/>
          <w:szCs w:val="28"/>
        </w:rPr>
      </w:pPr>
    </w:p>
    <w:p w14:paraId="0000000F">
      <w:pPr>
        <w:spacing w:after="160" w:line="259" w:lineRule="auto"/>
        <w:rPr>
          <w:sz w:val="28"/>
          <w:szCs w:val="28"/>
        </w:rPr>
      </w:pPr>
      <w:r>
        <w:rPr>
          <w:rFonts w:hint="cs" w:cs="Arial"/>
          <w:sz w:val="28"/>
          <w:szCs w:val="28"/>
          <w:rtl/>
          <w:lang w:val="en-US" w:bidi="ar-EG"/>
        </w:rPr>
        <w:t>4</w:t>
      </w:r>
      <w:r>
        <w:rPr>
          <w:sz w:val="28"/>
          <w:szCs w:val="28"/>
          <w:rtl w:val="0"/>
        </w:rPr>
        <w:t>. Create an enum called "Colors" with the basic colors (Red, Green, Blue) as its members. Write a C# program that takes a color name as input from the user and displays a message indicating whether the input color is a primary color or not.</w:t>
      </w:r>
    </w:p>
    <w:p w14:paraId="00000013">
      <w:pPr>
        <w:spacing w:after="160" w:line="259" w:lineRule="auto"/>
        <w:rPr>
          <w:sz w:val="28"/>
          <w:szCs w:val="28"/>
        </w:rPr>
      </w:pPr>
    </w:p>
    <w:p w14:paraId="00000014">
      <w:pPr>
        <w:spacing w:line="360" w:lineRule="auto"/>
        <w:rPr>
          <w:sz w:val="28"/>
          <w:szCs w:val="28"/>
        </w:rPr>
      </w:pPr>
    </w:p>
    <w:p w14:paraId="00000015">
      <w:pPr>
        <w:spacing w:line="276" w:lineRule="auto"/>
        <w:rPr>
          <w:sz w:val="30"/>
          <w:szCs w:val="30"/>
        </w:rPr>
      </w:pPr>
    </w:p>
    <w:p w14:paraId="00000017">
      <w:bookmarkStart w:id="1" w:name="_GoBack"/>
      <w:bookmarkEnd w:id="1"/>
      <w:bookmarkStart w:id="0" w:name="_gjdgxs" w:colFirst="0" w:colLast="0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-"/>
      <w:lvlJc w:val="left"/>
      <w:pPr>
        <w:ind w:left="63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323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043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763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483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203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923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643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363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8D54F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2024-06-29T23:17:54Z</dcterms:created>
  <dc:creator>Ahmed khaled</dc:creator>
  <cp:lastModifiedBy>Ahmed Reda</cp:lastModifiedBy>
  <dcterms:modified xsi:type="dcterms:W3CDTF">2024-06-29T23:20:52Z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4A579450B3D84D8BB9E0BC2C10553DE3_12</vt:lpwstr>
  </property>
</Properties>
</file>